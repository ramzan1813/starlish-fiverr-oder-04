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i/>
          <w:color w:val="000000"/>
          <w:sz w:val="20"/>
          <w:szCs w:val="20"/>
          <w:highlight w:val="cyan"/>
        </w:rPr>
      </w:pPr>
      <w:bookmarkStart w:id="0" w:name="_jh8ftsizo3kw" w:colFirst="0" w:colLast="0"/>
      <w:bookmarkEnd w:id="0"/>
      <w:r>
        <w:rPr>
          <w:i/>
          <w:color w:val="000000"/>
          <w:sz w:val="20"/>
          <w:szCs w:val="20"/>
          <w:highlight w:val="yellow"/>
          <w:rtl w:val="0"/>
        </w:rPr>
        <w:t xml:space="preserve">NOTE: Leave all the content in this order; do not rearrange the text. This is the order it needs to be for accessibility. Use CSS to visually order it for viewing. Also, note the title and heading that have been applied. </w:t>
      </w:r>
      <w:r>
        <w:rPr>
          <w:i/>
          <w:color w:val="000000"/>
          <w:sz w:val="20"/>
          <w:szCs w:val="20"/>
          <w:highlight w:val="yellow"/>
          <w:rtl w:val="0"/>
        </w:rPr>
        <w:br w:type="textWrapping"/>
      </w:r>
      <w:r>
        <w:rPr>
          <w:i/>
          <w:color w:val="000000"/>
          <w:sz w:val="20"/>
          <w:szCs w:val="20"/>
          <w:highlight w:val="cyan"/>
          <w:rtl w:val="0"/>
        </w:rPr>
        <w:t>(Images/SVGs - locates files in the Google drive folder)</w:t>
      </w:r>
    </w:p>
    <w:p>
      <w:r>
        <w:rPr>
          <w:rtl w:val="0"/>
        </w:rPr>
        <w:t xml:space="preserve">FONTS= </w:t>
      </w:r>
      <w:r>
        <w:fldChar w:fldCharType="begin"/>
      </w:r>
      <w:r>
        <w:instrText xml:space="preserve"> HYPERLINK "https://fonts.google.com/share?selection.family=Bebas%20Neue%7CMontserrat:ital,wght@0,400;0,700;1,400" \h </w:instrText>
      </w:r>
      <w:r>
        <w:fldChar w:fldCharType="separate"/>
      </w:r>
      <w:r>
        <w:rPr>
          <w:color w:val="1155CC"/>
          <w:u w:val="single"/>
          <w:rtl w:val="0"/>
        </w:rPr>
        <w:t>https://fonts.google.com/share?selection.family=Bebas%20Neue%7CMontserrat:ital,wght@0,400;0,700;1,400</w:t>
      </w:r>
      <w:r>
        <w:rPr>
          <w:color w:val="1155CC"/>
          <w:u w:val="single"/>
          <w:rtl w:val="0"/>
        </w:rPr>
        <w:fldChar w:fldCharType="end"/>
      </w:r>
      <w:r>
        <w:rPr>
          <w:rtl w:val="0"/>
        </w:rPr>
        <w:t xml:space="preserve"> </w:t>
      </w:r>
    </w:p>
    <w:p/>
    <w:p>
      <w:pPr>
        <w:pStyle w:val="11"/>
        <w:rPr>
          <w:highlight w:val="cyan"/>
        </w:rPr>
      </w:pPr>
      <w:bookmarkStart w:id="1" w:name="_a0bg66at8gps" w:colFirst="0" w:colLast="0"/>
      <w:bookmarkEnd w:id="1"/>
      <w:r>
        <w:rPr>
          <w:rtl w:val="0"/>
        </w:rPr>
        <w:t>Good Eats- Street Tacos</w:t>
      </w:r>
    </w:p>
    <w:p>
      <w:pPr>
        <w:pStyle w:val="2"/>
      </w:pPr>
      <w:bookmarkStart w:id="2" w:name="_vbf1uf83kb80" w:colFirst="0" w:colLast="0"/>
      <w:bookmarkEnd w:id="2"/>
      <w:r>
        <w:rPr>
          <w:rtl w:val="0"/>
        </w:rPr>
        <w:t>Street Tacos</w:t>
      </w:r>
    </w:p>
    <w:p>
      <w:pPr>
        <w:numPr>
          <w:ilvl w:val="0"/>
          <w:numId w:val="1"/>
        </w:numPr>
        <w:ind w:left="720" w:hanging="360"/>
      </w:pPr>
      <w:r>
        <w:rPr>
          <w:rtl w:val="0"/>
        </w:rPr>
        <w:t xml:space="preserve">Save  </w:t>
      </w:r>
      <w:r>
        <w:rPr>
          <w:highlight w:val="cyan"/>
          <w:rtl w:val="0"/>
        </w:rPr>
        <w:t>(save svg)</w:t>
      </w:r>
    </w:p>
    <w:p>
      <w:pPr>
        <w:numPr>
          <w:ilvl w:val="0"/>
          <w:numId w:val="1"/>
        </w:numPr>
        <w:ind w:left="720" w:hanging="360"/>
      </w:pPr>
      <w:r>
        <w:rPr>
          <w:rtl w:val="0"/>
        </w:rPr>
        <w:t xml:space="preserve">Share </w:t>
      </w:r>
      <w:r>
        <w:rPr>
          <w:highlight w:val="cyan"/>
          <w:rtl w:val="0"/>
        </w:rPr>
        <w:t>(share svg)</w:t>
      </w:r>
    </w:p>
    <w:p>
      <w:pPr>
        <w:numPr>
          <w:ilvl w:val="0"/>
          <w:numId w:val="1"/>
        </w:numPr>
        <w:ind w:left="720" w:hanging="360"/>
      </w:pPr>
      <w:r>
        <w:rPr>
          <w:rtl w:val="0"/>
        </w:rPr>
        <w:t xml:space="preserve">Print </w:t>
      </w:r>
      <w:r>
        <w:rPr>
          <w:highlight w:val="cyan"/>
          <w:rtl w:val="0"/>
        </w:rPr>
        <w:t>(print svg)</w:t>
      </w:r>
    </w:p>
    <w:p>
      <w:pPr>
        <w:numPr>
          <w:ilvl w:val="0"/>
          <w:numId w:val="1"/>
        </w:numPr>
        <w:ind w:left="720" w:hanging="360"/>
      </w:pPr>
      <w:r>
        <w:rPr>
          <w:rtl w:val="0"/>
        </w:rPr>
        <w:t xml:space="preserve">Jump to Recipe </w:t>
      </w:r>
      <w:r>
        <w:rPr>
          <w:highlight w:val="cyan"/>
          <w:rtl w:val="0"/>
        </w:rPr>
        <w:t>(jump svg)</w:t>
      </w:r>
    </w:p>
    <w:p>
      <w:pPr>
        <w:rPr>
          <w:sz w:val="32"/>
          <w:szCs w:val="32"/>
        </w:rPr>
      </w:pPr>
    </w:p>
    <w:p>
      <w:pPr>
        <w:rPr>
          <w:highlight w:val="cyan"/>
        </w:rPr>
      </w:pPr>
      <w:r>
        <w:rPr>
          <w:highlight w:val="cyan"/>
          <w:rtl w:val="0"/>
        </w:rPr>
        <w:t>(street-tacos.png)</w:t>
      </w:r>
    </w:p>
    <w:p/>
    <w:p>
      <w:r>
        <w:rPr>
          <w:rtl w:val="0"/>
        </w:rPr>
        <w:t>Street tacos are delicious, amazing, and oh so mouthwatering! Bite into tender steak, zesty lime flavor with a hint of spice and add on tomatoes, avocado, and onions for a savory bite you are going to love!</w:t>
      </w:r>
    </w:p>
    <w:p/>
    <w:p>
      <w:r>
        <w:rPr>
          <w:rtl w:val="0"/>
        </w:rPr>
        <w:t>These street tacos are completely jam-packed with flavor and they are so easy to make. I love how the meat is so tender and juicy and only takes an hour to marinate! If you absolutely love tacos like me, try out these other amazing taco recipes! These taco-stuffed avocados, Baja fish tacos, and ground beef tacos will not disappoint!!</w:t>
      </w:r>
    </w:p>
    <w:p>
      <w:pPr>
        <w:pStyle w:val="3"/>
      </w:pPr>
      <w:bookmarkStart w:id="3" w:name="_c63vwfsdp5wb" w:colFirst="0" w:colLast="0"/>
      <w:bookmarkEnd w:id="3"/>
      <w:r>
        <w:rPr>
          <w:rtl w:val="0"/>
        </w:rPr>
        <w:t>Details</w:t>
      </w:r>
    </w:p>
    <w:p>
      <w:r>
        <w:rPr>
          <w:rtl w:val="0"/>
        </w:rPr>
        <w:t>Prep Time: 10 minutes</w:t>
      </w:r>
    </w:p>
    <w:p>
      <w:r>
        <w:rPr>
          <w:rtl w:val="0"/>
        </w:rPr>
        <w:t>Cook Time: 10 minutes</w:t>
      </w:r>
    </w:p>
    <w:p>
      <w:r>
        <w:rPr>
          <w:rtl w:val="0"/>
        </w:rPr>
        <w:t>Total Time: 20 minutes</w:t>
      </w:r>
    </w:p>
    <w:p>
      <w:r>
        <w:rPr>
          <w:rtl w:val="0"/>
        </w:rPr>
        <w:t>Author: Taco Cheesington</w:t>
      </w:r>
    </w:p>
    <w:p>
      <w:r>
        <w:rPr>
          <w:rtl w:val="0"/>
        </w:rPr>
        <w:t>Servings: 6 Tacos</w:t>
      </w:r>
    </w:p>
    <w:p>
      <w:pPr>
        <w:pStyle w:val="3"/>
      </w:pPr>
      <w:bookmarkStart w:id="4" w:name="_pqkcw65bnzy4" w:colFirst="0" w:colLast="0"/>
      <w:bookmarkEnd w:id="4"/>
      <w:r>
        <w:rPr>
          <w:rtl w:val="0"/>
        </w:rPr>
        <w:t>Ingredients</w:t>
      </w:r>
    </w:p>
    <w:p>
      <w:pPr>
        <w:numPr>
          <w:ilvl w:val="0"/>
          <w:numId w:val="2"/>
        </w:numPr>
        <w:ind w:left="720" w:hanging="360"/>
      </w:pPr>
      <w:r>
        <w:rPr>
          <w:rtl w:val="0"/>
        </w:rPr>
        <w:t>Flank steak</w:t>
      </w:r>
    </w:p>
    <w:p>
      <w:pPr>
        <w:numPr>
          <w:ilvl w:val="0"/>
          <w:numId w:val="2"/>
        </w:numPr>
        <w:ind w:left="720" w:hanging="360"/>
      </w:pPr>
      <w:r>
        <w:rPr>
          <w:rtl w:val="0"/>
        </w:rPr>
        <w:t>Soy Sauce</w:t>
      </w:r>
    </w:p>
    <w:p>
      <w:pPr>
        <w:numPr>
          <w:ilvl w:val="0"/>
          <w:numId w:val="2"/>
        </w:numPr>
        <w:ind w:left="720" w:hanging="360"/>
      </w:pPr>
      <w:r>
        <w:rPr>
          <w:rtl w:val="0"/>
        </w:rPr>
        <w:t>Worcestershire sauce</w:t>
      </w:r>
    </w:p>
    <w:p>
      <w:pPr>
        <w:numPr>
          <w:ilvl w:val="0"/>
          <w:numId w:val="2"/>
        </w:numPr>
        <w:ind w:left="720" w:hanging="360"/>
      </w:pPr>
      <w:r>
        <w:rPr>
          <w:rtl w:val="0"/>
        </w:rPr>
        <w:t>Lime</w:t>
      </w:r>
    </w:p>
    <w:p>
      <w:pPr>
        <w:numPr>
          <w:ilvl w:val="0"/>
          <w:numId w:val="2"/>
        </w:numPr>
        <w:ind w:left="720" w:hanging="360"/>
      </w:pPr>
      <w:r>
        <w:rPr>
          <w:rtl w:val="0"/>
        </w:rPr>
        <w:t>Minced garlic</w:t>
      </w:r>
    </w:p>
    <w:p>
      <w:pPr>
        <w:numPr>
          <w:ilvl w:val="0"/>
          <w:numId w:val="2"/>
        </w:numPr>
        <w:ind w:left="720" w:hanging="360"/>
      </w:pPr>
      <w:r>
        <w:rPr>
          <w:rtl w:val="0"/>
        </w:rPr>
        <w:t>Cilantro</w:t>
      </w:r>
    </w:p>
    <w:p>
      <w:pPr>
        <w:numPr>
          <w:ilvl w:val="0"/>
          <w:numId w:val="2"/>
        </w:numPr>
        <w:ind w:left="720" w:hanging="360"/>
      </w:pPr>
      <w:r>
        <w:rPr>
          <w:rtl w:val="0"/>
        </w:rPr>
        <w:t>Chili powder</w:t>
      </w:r>
    </w:p>
    <w:p>
      <w:pPr>
        <w:numPr>
          <w:ilvl w:val="0"/>
          <w:numId w:val="2"/>
        </w:numPr>
        <w:ind w:left="720" w:hanging="360"/>
      </w:pPr>
      <w:r>
        <w:rPr>
          <w:rtl w:val="0"/>
        </w:rPr>
        <w:t>Cumin</w:t>
      </w:r>
    </w:p>
    <w:p>
      <w:pPr>
        <w:numPr>
          <w:ilvl w:val="0"/>
          <w:numId w:val="2"/>
        </w:numPr>
        <w:ind w:left="720" w:hanging="360"/>
      </w:pPr>
      <w:r>
        <w:rPr>
          <w:rtl w:val="0"/>
        </w:rPr>
        <w:t>Salt</w:t>
      </w:r>
    </w:p>
    <w:p>
      <w:pPr>
        <w:numPr>
          <w:ilvl w:val="0"/>
          <w:numId w:val="2"/>
        </w:numPr>
        <w:ind w:left="720" w:hanging="360"/>
      </w:pPr>
      <w:r>
        <w:rPr>
          <w:rtl w:val="0"/>
        </w:rPr>
        <w:t xml:space="preserve">Pepper </w:t>
      </w:r>
    </w:p>
    <w:p>
      <w:pPr>
        <w:numPr>
          <w:ilvl w:val="0"/>
          <w:numId w:val="2"/>
        </w:numPr>
        <w:ind w:left="720" w:hanging="360"/>
      </w:pPr>
      <w:r>
        <w:rPr>
          <w:rtl w:val="0"/>
        </w:rPr>
        <w:t>Corn tortillas</w:t>
      </w:r>
    </w:p>
    <w:p>
      <w:pPr>
        <w:pStyle w:val="3"/>
      </w:pPr>
      <w:bookmarkStart w:id="5" w:name="_35qzfbktqco7" w:colFirst="0" w:colLast="0"/>
      <w:bookmarkEnd w:id="5"/>
      <w:r>
        <w:rPr>
          <w:rtl w:val="0"/>
        </w:rPr>
        <w:t>Directions</w:t>
      </w:r>
    </w:p>
    <w:p>
      <w:pPr>
        <w:numPr>
          <w:ilvl w:val="0"/>
          <w:numId w:val="3"/>
        </w:numPr>
        <w:ind w:left="720" w:hanging="360"/>
      </w:pPr>
      <w:r>
        <w:rPr>
          <w:rtl w:val="0"/>
        </w:rPr>
        <w:t>Cut and mix: Cut the flank steak into one inch pieces. In a medium sized bowl add the soy sauce, Worcestershire, juice from one lime, cilantro, chili powder, cumin, and salt and pepper.</w:t>
      </w:r>
    </w:p>
    <w:p>
      <w:pPr>
        <w:numPr>
          <w:ilvl w:val="0"/>
          <w:numId w:val="3"/>
        </w:numPr>
        <w:ind w:left="720" w:hanging="360"/>
      </w:pPr>
      <w:r>
        <w:rPr>
          <w:rtl w:val="0"/>
        </w:rPr>
        <w:t>Marinate: Add the steak and let marinate in the fridge for 1-2 hours.</w:t>
      </w:r>
    </w:p>
    <w:p>
      <w:pPr>
        <w:numPr>
          <w:ilvl w:val="0"/>
          <w:numId w:val="3"/>
        </w:numPr>
        <w:ind w:left="720" w:hanging="360"/>
      </w:pPr>
      <w:r>
        <w:rPr>
          <w:rtl w:val="0"/>
        </w:rPr>
        <w:t>Cook the meat: Heat a medium sized skillet to medium high heat. Add the steak and marinade and cook for about 5-7 minutes or until no longer pink.</w:t>
      </w:r>
    </w:p>
    <w:p>
      <w:pPr>
        <w:numPr>
          <w:ilvl w:val="0"/>
          <w:numId w:val="3"/>
        </w:numPr>
        <w:ind w:left="720" w:hanging="360"/>
      </w:pPr>
      <w:r>
        <w:rPr>
          <w:rtl w:val="0"/>
        </w:rPr>
        <w:t>Add toppings: Put the steak in the center of your tortilla with desired toppings.</w:t>
      </w:r>
    </w:p>
    <w:p>
      <w:pPr>
        <w:pStyle w:val="3"/>
      </w:pPr>
      <w:bookmarkStart w:id="6" w:name="_1lif3gbu3cw0" w:colFirst="0" w:colLast="0"/>
      <w:bookmarkEnd w:id="6"/>
      <w:r>
        <w:rPr>
          <w:rtl w:val="0"/>
        </w:rPr>
        <w:t>Need some side dishes?</w:t>
      </w:r>
    </w:p>
    <w:p>
      <w:pPr>
        <w:pStyle w:val="4"/>
      </w:pPr>
      <w:bookmarkStart w:id="7" w:name="_xrqepxbrnbkq" w:colFirst="0" w:colLast="0"/>
      <w:bookmarkEnd w:id="7"/>
      <w:r>
        <w:rPr>
          <w:rtl w:val="0"/>
        </w:rPr>
        <w:t>Mexican Rice</w:t>
      </w:r>
    </w:p>
    <w:p>
      <w:pPr>
        <w:rPr>
          <w:highlight w:val="cyan"/>
        </w:rPr>
      </w:pPr>
      <w:r>
        <w:rPr>
          <w:highlight w:val="cyan"/>
          <w:rtl w:val="0"/>
        </w:rPr>
        <w:t>(mexican-rice.png)</w:t>
      </w:r>
    </w:p>
    <w:p>
      <w:r>
        <w:rPr>
          <w:rtl w:val="0"/>
        </w:rPr>
        <w:t>Traditional recipe with a twist.</w:t>
      </w:r>
    </w:p>
    <w:p>
      <w:r>
        <w:rPr>
          <w:rtl w:val="0"/>
        </w:rPr>
        <w:t xml:space="preserve">Rating: 4 of 5 Stars </w:t>
      </w:r>
    </w:p>
    <w:p>
      <w:pPr>
        <w:pStyle w:val="4"/>
      </w:pPr>
      <w:bookmarkStart w:id="8" w:name="_7ye81jkjvdd4" w:colFirst="0" w:colLast="0"/>
      <w:bookmarkEnd w:id="8"/>
      <w:r>
        <w:rPr>
          <w:rtl w:val="0"/>
        </w:rPr>
        <w:t>Salsa</w:t>
      </w:r>
    </w:p>
    <w:p>
      <w:pPr>
        <w:rPr>
          <w:highlight w:val="cyan"/>
        </w:rPr>
      </w:pPr>
      <w:r>
        <w:rPr>
          <w:highlight w:val="cyan"/>
          <w:rtl w:val="0"/>
        </w:rPr>
        <w:t>(salsa.png)</w:t>
      </w:r>
    </w:p>
    <w:p>
      <w:r>
        <w:rPr>
          <w:rtl w:val="0"/>
        </w:rPr>
        <w:t>Just the right amount of spice.</w:t>
      </w:r>
    </w:p>
    <w:p>
      <w:r>
        <w:rPr>
          <w:rtl w:val="0"/>
        </w:rPr>
        <w:t xml:space="preserve">Rating: 5 of 5 Stars </w:t>
      </w:r>
    </w:p>
    <w:p>
      <w:pPr>
        <w:pStyle w:val="4"/>
      </w:pPr>
      <w:bookmarkStart w:id="9" w:name="_8zt1l08jfd65" w:colFirst="0" w:colLast="0"/>
      <w:bookmarkEnd w:id="9"/>
      <w:r>
        <w:rPr>
          <w:rtl w:val="0"/>
        </w:rPr>
        <w:t>Guacamole</w:t>
      </w:r>
    </w:p>
    <w:p>
      <w:pPr>
        <w:rPr>
          <w:highlight w:val="cyan"/>
        </w:rPr>
      </w:pPr>
      <w:r>
        <w:rPr>
          <w:highlight w:val="cyan"/>
          <w:rtl w:val="0"/>
        </w:rPr>
        <w:t>(guacamole.png)</w:t>
      </w:r>
    </w:p>
    <w:p>
      <w:r>
        <w:rPr>
          <w:rtl w:val="0"/>
        </w:rPr>
        <w:t>Fresh and healthy.</w:t>
      </w:r>
    </w:p>
    <w:p>
      <w:r>
        <w:rPr>
          <w:rtl w:val="0"/>
        </w:rPr>
        <w:t xml:space="preserve">Rating: 4 of 5 Stars </w:t>
      </w:r>
    </w:p>
    <w:p>
      <w:pPr>
        <w:pStyle w:val="4"/>
      </w:pPr>
      <w:bookmarkStart w:id="10" w:name="_j54t9jt8zkyk" w:colFirst="0" w:colLast="0"/>
      <w:bookmarkEnd w:id="10"/>
      <w:r>
        <w:rPr>
          <w:rtl w:val="0"/>
        </w:rPr>
        <w:t>Tortillas</w:t>
      </w:r>
    </w:p>
    <w:p>
      <w:pPr>
        <w:rPr>
          <w:highlight w:val="cyan"/>
        </w:rPr>
      </w:pPr>
      <w:r>
        <w:rPr>
          <w:highlight w:val="cyan"/>
          <w:rtl w:val="0"/>
        </w:rPr>
        <w:t>(tortillas.png)</w:t>
      </w:r>
    </w:p>
    <w:p>
      <w:bookmarkStart w:id="16" w:name="_GoBack"/>
      <w:r>
        <w:rPr>
          <w:rtl w:val="0"/>
        </w:rPr>
        <w:t>Easy to make and so good.</w:t>
      </w:r>
      <w:bookmarkEnd w:id="16"/>
      <w:r>
        <w:rPr>
          <w:rtl w:val="0"/>
        </w:rPr>
        <w:t xml:space="preserve"> </w:t>
      </w:r>
    </w:p>
    <w:p>
      <w:r>
        <w:rPr>
          <w:rtl w:val="0"/>
        </w:rPr>
        <w:t xml:space="preserve">Rating: 4 of 5 Stars </w:t>
      </w:r>
    </w:p>
    <w:p>
      <w:pPr>
        <w:pStyle w:val="3"/>
        <w:rPr>
          <w:highlight w:val="cyan"/>
        </w:rPr>
      </w:pPr>
      <w:bookmarkStart w:id="11" w:name="_ui0trqs032e0" w:colFirst="0" w:colLast="0"/>
      <w:bookmarkEnd w:id="11"/>
      <w:r>
        <w:rPr>
          <w:rtl w:val="0"/>
        </w:rPr>
        <w:t>Main Navigation</w:t>
      </w:r>
      <w:r>
        <w:rPr>
          <w:highlight w:val="cyan"/>
          <w:rtl w:val="0"/>
        </w:rPr>
        <w:t xml:space="preserve"> (hamburger svg)</w:t>
      </w:r>
    </w:p>
    <w:p>
      <w:pPr>
        <w:numPr>
          <w:ilvl w:val="0"/>
          <w:numId w:val="4"/>
        </w:numPr>
        <w:ind w:left="720" w:hanging="360"/>
      </w:pPr>
      <w:r>
        <w:rPr>
          <w:rtl w:val="0"/>
        </w:rPr>
        <w:t>Home</w:t>
      </w:r>
      <w:r>
        <w:rPr>
          <w:highlight w:val="cyan"/>
          <w:rtl w:val="0"/>
        </w:rPr>
        <w:t xml:space="preserve"> (logo svg)</w:t>
      </w:r>
    </w:p>
    <w:p>
      <w:pPr>
        <w:numPr>
          <w:ilvl w:val="0"/>
          <w:numId w:val="4"/>
        </w:numPr>
        <w:ind w:left="720" w:hanging="360"/>
      </w:pPr>
      <w:r>
        <w:rPr>
          <w:rtl w:val="0"/>
        </w:rPr>
        <w:t xml:space="preserve">Breakfast </w:t>
      </w:r>
      <w:r>
        <w:rPr>
          <w:highlight w:val="cyan"/>
          <w:rtl w:val="0"/>
        </w:rPr>
        <w:t>(breakfast.png)</w:t>
      </w:r>
    </w:p>
    <w:p>
      <w:pPr>
        <w:numPr>
          <w:ilvl w:val="0"/>
          <w:numId w:val="4"/>
        </w:numPr>
        <w:ind w:left="720" w:hanging="360"/>
      </w:pPr>
      <w:r>
        <w:rPr>
          <w:rtl w:val="0"/>
        </w:rPr>
        <w:t xml:space="preserve">Brunch </w:t>
      </w:r>
      <w:r>
        <w:rPr>
          <w:highlight w:val="cyan"/>
          <w:rtl w:val="0"/>
        </w:rPr>
        <w:t>(brunch.png)</w:t>
      </w:r>
    </w:p>
    <w:p>
      <w:pPr>
        <w:numPr>
          <w:ilvl w:val="0"/>
          <w:numId w:val="4"/>
        </w:numPr>
        <w:ind w:left="720" w:hanging="360"/>
      </w:pPr>
      <w:r>
        <w:rPr>
          <w:rtl w:val="0"/>
        </w:rPr>
        <w:t xml:space="preserve">Lunch </w:t>
      </w:r>
      <w:r>
        <w:rPr>
          <w:highlight w:val="cyan"/>
          <w:rtl w:val="0"/>
        </w:rPr>
        <w:t>(lunch.png)</w:t>
      </w:r>
    </w:p>
    <w:p>
      <w:pPr>
        <w:numPr>
          <w:ilvl w:val="0"/>
          <w:numId w:val="4"/>
        </w:numPr>
        <w:ind w:left="720" w:hanging="360"/>
      </w:pPr>
      <w:r>
        <w:rPr>
          <w:rtl w:val="0"/>
        </w:rPr>
        <w:t xml:space="preserve">Dinner </w:t>
      </w:r>
      <w:r>
        <w:rPr>
          <w:highlight w:val="cyan"/>
          <w:rtl w:val="0"/>
        </w:rPr>
        <w:t>(dinner.png)</w:t>
      </w:r>
    </w:p>
    <w:p>
      <w:pPr>
        <w:numPr>
          <w:ilvl w:val="0"/>
          <w:numId w:val="4"/>
        </w:numPr>
        <w:ind w:left="720" w:hanging="360"/>
      </w:pPr>
      <w:r>
        <w:rPr>
          <w:rtl w:val="0"/>
        </w:rPr>
        <w:t xml:space="preserve">Appetizers </w:t>
      </w:r>
      <w:r>
        <w:rPr>
          <w:highlight w:val="cyan"/>
          <w:rtl w:val="0"/>
        </w:rPr>
        <w:t>(appetizers.png)</w:t>
      </w:r>
    </w:p>
    <w:p>
      <w:pPr>
        <w:numPr>
          <w:ilvl w:val="0"/>
          <w:numId w:val="4"/>
        </w:numPr>
        <w:ind w:left="720" w:hanging="360"/>
      </w:pPr>
      <w:r>
        <w:rPr>
          <w:rtl w:val="0"/>
        </w:rPr>
        <w:t xml:space="preserve">Desserts </w:t>
      </w:r>
      <w:r>
        <w:rPr>
          <w:highlight w:val="cyan"/>
          <w:rtl w:val="0"/>
        </w:rPr>
        <w:t>(desserts.png)</w:t>
      </w:r>
    </w:p>
    <w:p>
      <w:pPr>
        <w:numPr>
          <w:ilvl w:val="0"/>
          <w:numId w:val="4"/>
        </w:numPr>
        <w:ind w:left="720" w:hanging="360"/>
      </w:pPr>
      <w:r>
        <w:rPr>
          <w:rtl w:val="0"/>
        </w:rPr>
        <w:t xml:space="preserve">Beverages </w:t>
      </w:r>
      <w:r>
        <w:rPr>
          <w:highlight w:val="cyan"/>
          <w:rtl w:val="0"/>
        </w:rPr>
        <w:t>(beverages.png)</w:t>
      </w:r>
    </w:p>
    <w:p>
      <w:pPr>
        <w:numPr>
          <w:ilvl w:val="0"/>
          <w:numId w:val="4"/>
        </w:numPr>
        <w:ind w:left="720" w:hanging="360"/>
      </w:pPr>
      <w:r>
        <w:rPr>
          <w:color w:val="000000"/>
          <w:sz w:val="22"/>
          <w:szCs w:val="22"/>
          <w:highlight w:val="cyan"/>
          <w:rtl w:val="0"/>
        </w:rPr>
        <w:t>(avatar svg)</w:t>
      </w:r>
    </w:p>
    <w:p>
      <w:pPr>
        <w:pStyle w:val="4"/>
      </w:pPr>
      <w:bookmarkStart w:id="12" w:name="_x7yzeivw7kqq" w:colFirst="0" w:colLast="0"/>
      <w:bookmarkEnd w:id="12"/>
      <w:r>
        <w:rPr>
          <w:rtl w:val="0"/>
        </w:rPr>
        <w:t xml:space="preserve">Search </w:t>
      </w:r>
      <w:r>
        <w:rPr>
          <w:color w:val="000000"/>
          <w:sz w:val="22"/>
          <w:szCs w:val="22"/>
          <w:highlight w:val="cyan"/>
          <w:rtl w:val="0"/>
        </w:rPr>
        <w:t>(search svg)</w:t>
      </w:r>
    </w:p>
    <w:p>
      <w:pPr>
        <w:pStyle w:val="3"/>
      </w:pPr>
      <w:bookmarkStart w:id="13" w:name="_p5kpp3wvlaf1" w:colFirst="0" w:colLast="0"/>
      <w:bookmarkEnd w:id="13"/>
      <w:r>
        <w:rPr>
          <w:rtl w:val="0"/>
        </w:rPr>
        <w:t>Connect</w:t>
      </w:r>
    </w:p>
    <w:p>
      <w:pPr>
        <w:pStyle w:val="4"/>
      </w:pPr>
      <w:bookmarkStart w:id="14" w:name="_sayc9wem3qjq" w:colFirst="0" w:colLast="0"/>
      <w:bookmarkEnd w:id="14"/>
      <w:r>
        <w:rPr>
          <w:rtl w:val="0"/>
        </w:rPr>
        <w:t>Social Media Links</w:t>
      </w:r>
    </w:p>
    <w:p>
      <w:pPr>
        <w:numPr>
          <w:ilvl w:val="0"/>
          <w:numId w:val="5"/>
        </w:numPr>
        <w:ind w:left="720" w:hanging="360"/>
        <w:rPr>
          <w:u w:val="none"/>
        </w:rPr>
      </w:pPr>
      <w:r>
        <w:rPr>
          <w:rtl w:val="0"/>
        </w:rPr>
        <w:t xml:space="preserve">Facebook </w:t>
      </w:r>
      <w:r>
        <w:rPr>
          <w:highlight w:val="cyan"/>
          <w:rtl w:val="0"/>
        </w:rPr>
        <w:t>(facebook svg)</w:t>
      </w:r>
    </w:p>
    <w:p>
      <w:pPr>
        <w:numPr>
          <w:ilvl w:val="0"/>
          <w:numId w:val="5"/>
        </w:numPr>
        <w:ind w:left="720" w:hanging="360"/>
        <w:rPr>
          <w:u w:val="none"/>
        </w:rPr>
      </w:pPr>
      <w:r>
        <w:rPr>
          <w:rtl w:val="0"/>
        </w:rPr>
        <w:t xml:space="preserve">Instagram </w:t>
      </w:r>
      <w:r>
        <w:rPr>
          <w:highlight w:val="cyan"/>
          <w:rtl w:val="0"/>
        </w:rPr>
        <w:t>(instagram svg)</w:t>
      </w:r>
    </w:p>
    <w:p>
      <w:pPr>
        <w:numPr>
          <w:ilvl w:val="0"/>
          <w:numId w:val="5"/>
        </w:numPr>
        <w:ind w:left="720" w:hanging="360"/>
        <w:rPr>
          <w:u w:val="none"/>
        </w:rPr>
      </w:pPr>
      <w:r>
        <w:rPr>
          <w:rtl w:val="0"/>
        </w:rPr>
        <w:t xml:space="preserve">YouTube </w:t>
      </w:r>
      <w:r>
        <w:rPr>
          <w:highlight w:val="cyan"/>
          <w:rtl w:val="0"/>
        </w:rPr>
        <w:t>(youtube svg)</w:t>
      </w:r>
    </w:p>
    <w:p>
      <w:pPr>
        <w:numPr>
          <w:ilvl w:val="0"/>
          <w:numId w:val="5"/>
        </w:numPr>
        <w:ind w:left="720" w:hanging="360"/>
        <w:rPr>
          <w:u w:val="none"/>
        </w:rPr>
      </w:pPr>
      <w:r>
        <w:rPr>
          <w:rtl w:val="0"/>
        </w:rPr>
        <w:t xml:space="preserve">Tik Tok </w:t>
      </w:r>
      <w:r>
        <w:rPr>
          <w:highlight w:val="cyan"/>
          <w:rtl w:val="0"/>
        </w:rPr>
        <w:t>(tiktok svg)</w:t>
      </w:r>
    </w:p>
    <w:p>
      <w:pPr>
        <w:pStyle w:val="4"/>
      </w:pPr>
      <w:bookmarkStart w:id="15" w:name="_52wrmgas813r" w:colFirst="0" w:colLast="0"/>
      <w:bookmarkEnd w:id="15"/>
      <w:r>
        <w:rPr>
          <w:rtl w:val="0"/>
        </w:rPr>
        <w:t xml:space="preserve">Good Eats </w:t>
      </w:r>
    </w:p>
    <w:p>
      <w:r>
        <w:rPr>
          <w:rtl w:val="0"/>
        </w:rPr>
        <w:t xml:space="preserve">Copyright 2022 </w:t>
      </w:r>
    </w:p>
    <w:p>
      <w:r>
        <w:rPr>
          <w:rtl w:val="0"/>
        </w:rPr>
        <w:t>Taco Cheesington</w:t>
      </w:r>
    </w:p>
    <w:p>
      <w:r>
        <w:rPr>
          <w:rtl w:val="0"/>
        </w:rPr>
        <w:t xml:space="preserve">Taco-cheesington.png </w:t>
      </w:r>
      <w:r>
        <w:rPr>
          <w:highlight w:val="cyan"/>
          <w:rtl w:val="0"/>
        </w:rPr>
        <w:t>(taco-chessington svg)</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05401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157</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2022-11-28T17:05:46Z</dcterms:created>
  <dc:creator>ramza</dc:creator>
  <cp:lastModifiedBy>ramza</cp:lastModifiedBy>
  <dcterms:modified xsi:type="dcterms:W3CDTF">2022-11-28T19:43:46Z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22E79A48F31C4F4C9EF79114692CD509</vt:lpwstr>
  </property>
</Properties>
</file>